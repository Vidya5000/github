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02A" w:rsidRDefault="00F82766">
      <w:pPr>
        <w:pStyle w:val="Heading1"/>
      </w:pPr>
      <w:r>
        <w:t>Essential Git Commands for DevOps Engineers</w:t>
      </w:r>
    </w:p>
    <w:p w:rsidR="00ED002A" w:rsidRDefault="00F82766">
      <w:pPr>
        <w:pStyle w:val="Heading2"/>
      </w:pPr>
      <w:r>
        <w:t>🔧 Setup &amp; Configuration</w:t>
      </w:r>
    </w:p>
    <w:p w:rsidR="00ED002A" w:rsidRDefault="00F82766">
      <w:r>
        <w:t>git config --global user.name "Your Name"</w:t>
      </w:r>
    </w:p>
    <w:p w:rsidR="00ED002A" w:rsidRDefault="00F82766">
      <w:r>
        <w:t>git config --global user.email "you@example.com"</w:t>
      </w:r>
    </w:p>
    <w:p w:rsidR="00ED002A" w:rsidRDefault="00F82766">
      <w:r>
        <w:t>git config --list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0F0260" w:rsidRPr="00407E7A">
        <w:sym w:font="Wingdings" w:char="F0E8"/>
      </w:r>
      <w:r>
        <w:t>Verify configuration</w:t>
      </w:r>
    </w:p>
    <w:p w:rsidR="00ED002A" w:rsidRDefault="00F82766">
      <w:pPr>
        <w:pStyle w:val="Heading2"/>
      </w:pPr>
      <w:r>
        <w:t>📥 Repository Management</w:t>
      </w:r>
    </w:p>
    <w:p w:rsidR="00ED002A" w:rsidRDefault="00F82766">
      <w:r>
        <w:t>git init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5818CC">
        <w:tab/>
      </w:r>
      <w:r w:rsidR="000F0260" w:rsidRPr="00407E7A">
        <w:sym w:font="Wingdings" w:char="F0E8"/>
      </w:r>
      <w:r>
        <w:t>Initialize a new Git repo</w:t>
      </w:r>
    </w:p>
    <w:p w:rsidR="00070DF9" w:rsidRDefault="00070DF9">
      <w:r>
        <w:t xml:space="preserve">git init &lt;repo name&gt;             </w:t>
      </w:r>
      <w:r w:rsidR="005818CC">
        <w:tab/>
      </w:r>
      <w:r w:rsidR="005818CC">
        <w:tab/>
      </w:r>
      <w:r>
        <w:sym w:font="Wingdings" w:char="F0E8"/>
      </w:r>
      <w:r>
        <w:t xml:space="preserve"> create </w:t>
      </w:r>
      <w:r w:rsidR="006332DF">
        <w:t>an</w:t>
      </w:r>
      <w:r>
        <w:t xml:space="preserve"> initialized empty git repo</w:t>
      </w:r>
    </w:p>
    <w:p w:rsidR="00ED002A" w:rsidRDefault="00F82766">
      <w:r>
        <w:t>git clone &lt;repo-url&gt;</w:t>
      </w:r>
      <w:r w:rsidR="00070DF9">
        <w:t xml:space="preserve">               </w:t>
      </w:r>
      <w:r w:rsidR="005818CC">
        <w:tab/>
      </w:r>
      <w:r w:rsidR="005818CC">
        <w:tab/>
      </w:r>
      <w:r w:rsidR="000F0260" w:rsidRPr="00407E7A">
        <w:sym w:font="Wingdings" w:char="F0E8"/>
      </w:r>
      <w:r>
        <w:t>Clone an existing repo</w:t>
      </w:r>
    </w:p>
    <w:p w:rsidR="00ED002A" w:rsidRDefault="00F82766">
      <w:r>
        <w:t>git remote -v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0F0260" w:rsidRPr="00407E7A">
        <w:sym w:font="Wingdings" w:char="F0E8"/>
      </w:r>
      <w:r>
        <w:t>View configured remote repos</w:t>
      </w:r>
    </w:p>
    <w:p w:rsidR="00070DF9" w:rsidRDefault="00070DF9">
      <w:r>
        <w:t>git remote add &lt;link of remote empty repository&gt;</w:t>
      </w:r>
    </w:p>
    <w:p w:rsidR="00ED002A" w:rsidRDefault="00F82766">
      <w:pPr>
        <w:pStyle w:val="Heading2"/>
      </w:pPr>
      <w:r>
        <w:t>📄 Working with Files</w:t>
      </w:r>
    </w:p>
    <w:p w:rsidR="00ED002A" w:rsidRDefault="00F82766">
      <w:r>
        <w:t>git status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0F0260" w:rsidRPr="00407E7A">
        <w:sym w:font="Wingdings" w:char="F0E8"/>
      </w:r>
      <w:r>
        <w:t>Show modified, staged, and untracked files</w:t>
      </w:r>
    </w:p>
    <w:p w:rsidR="00ED002A" w:rsidRDefault="00F82766">
      <w:r>
        <w:t>git add &lt;file&gt;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421245" w:rsidRPr="00407E7A">
        <w:sym w:font="Wingdings" w:char="F0E8"/>
      </w:r>
      <w:r>
        <w:t>Stage a specific file</w:t>
      </w:r>
    </w:p>
    <w:p w:rsidR="00ED002A" w:rsidRDefault="00F82766">
      <w:r>
        <w:t xml:space="preserve">git </w:t>
      </w:r>
      <w:proofErr w:type="gramStart"/>
      <w:r>
        <w:t>add .</w:t>
      </w:r>
      <w:proofErr w:type="gramEnd"/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421245" w:rsidRPr="00407E7A">
        <w:sym w:font="Wingdings" w:char="F0E8"/>
      </w:r>
      <w:r>
        <w:t>Stage all changes</w:t>
      </w:r>
    </w:p>
    <w:p w:rsidR="00ED002A" w:rsidRDefault="00F82766">
      <w:r>
        <w:t>git rm &lt;file&gt;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421245" w:rsidRPr="00407E7A">
        <w:sym w:font="Wingdings" w:char="F0E8"/>
      </w:r>
      <w:r>
        <w:t>Remove file from staging and disk</w:t>
      </w:r>
    </w:p>
    <w:p w:rsidR="00070DF9" w:rsidRDefault="00070DF9">
      <w:r>
        <w:t xml:space="preserve">git rm -rf &lt;file/folder name&gt; </w:t>
      </w:r>
      <w:r w:rsidR="00F82766">
        <w:t xml:space="preserve">  </w:t>
      </w:r>
      <w:r w:rsidR="005818CC">
        <w:tab/>
      </w:r>
      <w:r w:rsidR="005818CC">
        <w:tab/>
      </w:r>
      <w:r w:rsidR="00F82766" w:rsidRPr="00407E7A">
        <w:sym w:font="Wingdings" w:char="F0E8"/>
      </w:r>
      <w:r w:rsidR="00F82766">
        <w:t>forcefully remove</w:t>
      </w:r>
    </w:p>
    <w:p w:rsidR="00ED002A" w:rsidRDefault="00F82766">
      <w:r>
        <w:t>git mv &lt;old&gt; &lt;new&gt;</w:t>
      </w:r>
      <w:r w:rsidR="00070DF9">
        <w:t xml:space="preserve">               </w:t>
      </w:r>
      <w:r w:rsidR="005818CC">
        <w:tab/>
      </w:r>
      <w:r w:rsidR="005818CC">
        <w:tab/>
      </w:r>
      <w:r w:rsidR="00421245" w:rsidRPr="00407E7A">
        <w:sym w:font="Wingdings" w:char="F0E8"/>
      </w:r>
      <w:r>
        <w:t>Rename or move file</w:t>
      </w:r>
    </w:p>
    <w:p w:rsidR="00ED002A" w:rsidRDefault="00F82766">
      <w:pPr>
        <w:pStyle w:val="Heading2"/>
      </w:pPr>
      <w:r>
        <w:t>💾 Committing Changes</w:t>
      </w:r>
    </w:p>
    <w:p w:rsidR="00ED002A" w:rsidRDefault="00F82766">
      <w:r>
        <w:t>git commit -m "Your message"</w:t>
      </w:r>
      <w:r w:rsidR="00070DF9">
        <w:t xml:space="preserve">               </w:t>
      </w:r>
      <w:r w:rsidR="00421245" w:rsidRPr="00407E7A">
        <w:sym w:font="Wingdings" w:char="F0E8"/>
      </w:r>
      <w:r>
        <w:t>Commit staged changes</w:t>
      </w:r>
    </w:p>
    <w:p w:rsidR="00ED002A" w:rsidRDefault="00F82766">
      <w:r>
        <w:t>git commit -am "msg"</w:t>
      </w:r>
      <w:r w:rsidR="00070DF9">
        <w:t xml:space="preserve">               </w:t>
      </w:r>
      <w:r w:rsidR="005818CC">
        <w:tab/>
      </w:r>
      <w:r w:rsidR="005818CC">
        <w:tab/>
      </w:r>
      <w:r w:rsidR="00421245" w:rsidRPr="00407E7A">
        <w:sym w:font="Wingdings" w:char="F0E8"/>
      </w:r>
      <w:r>
        <w:t>Add &amp; commit tracked files in one step</w:t>
      </w:r>
    </w:p>
    <w:p w:rsidR="00ED002A" w:rsidRDefault="00F82766">
      <w:pPr>
        <w:pStyle w:val="Heading2"/>
      </w:pPr>
      <w:r>
        <w:t>🕗 Viewing History</w:t>
      </w:r>
    </w:p>
    <w:p w:rsidR="00ED002A" w:rsidRDefault="00F82766">
      <w:r>
        <w:t>git log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5818CC">
        <w:tab/>
      </w:r>
      <w:r w:rsidR="00421245" w:rsidRPr="00407E7A">
        <w:sym w:font="Wingdings" w:char="F0E8"/>
      </w:r>
      <w:r>
        <w:t>View commit history</w:t>
      </w:r>
    </w:p>
    <w:p w:rsidR="00ED002A" w:rsidRDefault="00F82766">
      <w:r>
        <w:t>git log --oneline --graph --all</w:t>
      </w:r>
      <w:r w:rsidR="00070DF9">
        <w:t xml:space="preserve">               </w:t>
      </w:r>
      <w:r w:rsidR="00421245" w:rsidRPr="00407E7A">
        <w:sym w:font="Wingdings" w:char="F0E8"/>
      </w:r>
      <w:r>
        <w:t>Compact, visual commit tree</w:t>
      </w:r>
    </w:p>
    <w:p w:rsidR="00ED002A" w:rsidRDefault="00F82766">
      <w:r>
        <w:t>git diff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5818CC">
        <w:tab/>
      </w:r>
      <w:r w:rsidR="00421245" w:rsidRPr="00407E7A">
        <w:sym w:font="Wingdings" w:char="F0E8"/>
      </w:r>
      <w:r>
        <w:t>View unstaged changes</w:t>
      </w:r>
    </w:p>
    <w:p w:rsidR="00ED002A" w:rsidRDefault="00F82766">
      <w:r>
        <w:t>git diff --staged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421245" w:rsidRPr="00407E7A">
        <w:sym w:font="Wingdings" w:char="F0E8"/>
      </w:r>
      <w:r>
        <w:t>View staged changes</w:t>
      </w:r>
    </w:p>
    <w:p w:rsidR="00070DF9" w:rsidRDefault="00070DF9"/>
    <w:p w:rsidR="00C84E4B" w:rsidRDefault="00C84E4B"/>
    <w:p w:rsidR="00ED002A" w:rsidRDefault="00F82766">
      <w:pPr>
        <w:pStyle w:val="Heading2"/>
      </w:pPr>
      <w:r>
        <w:lastRenderedPageBreak/>
        <w:t>🔁 Branching &amp; Merging</w:t>
      </w:r>
      <w:r w:rsidR="00C84E4B">
        <w:t xml:space="preserve"> [a merge after rebase will become ff merge kind of rebase so use --no-ff]</w:t>
      </w:r>
    </w:p>
    <w:p w:rsidR="00ED002A" w:rsidRDefault="00F82766">
      <w:r>
        <w:t>git branch</w:t>
      </w:r>
      <w:r w:rsidR="00070DF9">
        <w:t xml:space="preserve">               </w:t>
      </w:r>
      <w:r w:rsidR="005818CC">
        <w:tab/>
      </w:r>
      <w:r w:rsidR="0081348C">
        <w:sym w:font="Wingdings" w:char="F0E8"/>
      </w:r>
      <w:r>
        <w:t>List branches</w:t>
      </w:r>
    </w:p>
    <w:p w:rsidR="00DE709D" w:rsidRDefault="0081348C">
      <w:r>
        <w:t xml:space="preserve">git branch -r </w:t>
      </w:r>
      <w:r>
        <w:tab/>
      </w:r>
      <w:r>
        <w:tab/>
      </w:r>
      <w:r w:rsidRPr="00407E7A">
        <w:sym w:font="Wingdings" w:char="F0E8"/>
      </w:r>
      <w:r>
        <w:t xml:space="preserve"> list remote branches</w:t>
      </w:r>
    </w:p>
    <w:p w:rsidR="0081348C" w:rsidRDefault="0081348C">
      <w:r>
        <w:t xml:space="preserve">git branch -a </w:t>
      </w:r>
      <w:r>
        <w:tab/>
      </w:r>
      <w:r>
        <w:tab/>
      </w:r>
      <w:r w:rsidRPr="00407E7A">
        <w:sym w:font="Wingdings" w:char="F0E8"/>
      </w:r>
      <w:r>
        <w:t xml:space="preserve"> list all local and remote</w:t>
      </w:r>
    </w:p>
    <w:p w:rsidR="00ED002A" w:rsidRDefault="00F82766">
      <w:r>
        <w:t>git branch &lt;name&gt;</w:t>
      </w:r>
      <w:r w:rsidR="00070DF9">
        <w:t xml:space="preserve">               </w:t>
      </w:r>
      <w:r w:rsidR="00421245" w:rsidRPr="00407E7A">
        <w:sym w:font="Wingdings" w:char="F0E8"/>
      </w:r>
      <w:r>
        <w:t>Create a new branch</w:t>
      </w:r>
    </w:p>
    <w:p w:rsidR="00157BA7" w:rsidRDefault="00157BA7">
      <w:r>
        <w:t>git branch -m &lt;new</w:t>
      </w:r>
      <w:r w:rsidR="0082668F">
        <w:t xml:space="preserve"> name</w:t>
      </w:r>
      <w:r>
        <w:t>&gt;</w:t>
      </w:r>
      <w:r w:rsidR="0082668F">
        <w:t xml:space="preserve">      </w:t>
      </w:r>
      <w:r w:rsidR="0082668F" w:rsidRPr="00407E7A">
        <w:sym w:font="Wingdings" w:char="F0E8"/>
      </w:r>
      <w:r w:rsidR="0082668F">
        <w:t xml:space="preserve"> rename the branch</w:t>
      </w:r>
    </w:p>
    <w:p w:rsidR="00DE709D" w:rsidRDefault="00DE709D">
      <w:r>
        <w:t>git branch -d &lt;branch name&gt;</w:t>
      </w:r>
      <w:r>
        <w:tab/>
      </w:r>
      <w:r w:rsidRPr="00407E7A">
        <w:sym w:font="Wingdings" w:char="F0E8"/>
      </w:r>
      <w:r>
        <w:t xml:space="preserve"> </w:t>
      </w:r>
      <w:r>
        <w:t>delete</w:t>
      </w:r>
      <w:bookmarkStart w:id="0" w:name="_GoBack"/>
      <w:bookmarkEnd w:id="0"/>
      <w:r>
        <w:t xml:space="preserve"> the branch</w:t>
      </w:r>
    </w:p>
    <w:p w:rsidR="00ED002A" w:rsidRDefault="00F82766">
      <w:r>
        <w:t>git checkout &lt;branch&gt;</w:t>
      </w:r>
      <w:r w:rsidR="00070DF9">
        <w:t xml:space="preserve">               </w:t>
      </w:r>
      <w:r w:rsidR="00421245" w:rsidRPr="00407E7A">
        <w:sym w:font="Wingdings" w:char="F0E8"/>
      </w:r>
      <w:r>
        <w:t>Switch branches</w:t>
      </w:r>
    </w:p>
    <w:p w:rsidR="00ED002A" w:rsidRDefault="00F82766">
      <w:r>
        <w:t>git checkout -b &lt;name&gt;</w:t>
      </w:r>
      <w:r w:rsidR="00070DF9">
        <w:t xml:space="preserve">               </w:t>
      </w:r>
      <w:r w:rsidR="00421245" w:rsidRPr="00407E7A">
        <w:sym w:font="Wingdings" w:char="F0E8"/>
      </w:r>
      <w:r>
        <w:t>Create &amp; switch to new branch</w:t>
      </w:r>
    </w:p>
    <w:p w:rsidR="00ED002A" w:rsidRDefault="00F82766">
      <w:r>
        <w:t>git merge &lt;branch&gt;</w:t>
      </w:r>
      <w:r w:rsidR="00070DF9">
        <w:t xml:space="preserve">               </w:t>
      </w:r>
      <w:r w:rsidR="00B50466">
        <w:tab/>
      </w:r>
      <w:r w:rsidR="00421245" w:rsidRPr="00407E7A">
        <w:sym w:font="Wingdings" w:char="F0E8"/>
      </w:r>
      <w:r>
        <w:t>Merge branch into current</w:t>
      </w:r>
    </w:p>
    <w:p w:rsidR="00C84E4B" w:rsidRDefault="00C84E4B">
      <w:r>
        <w:t xml:space="preserve">git merge --ff-only &lt;branch&gt;      </w:t>
      </w:r>
      <w:r w:rsidRPr="00407E7A">
        <w:sym w:font="Wingdings" w:char="F0E8"/>
      </w:r>
      <w:r>
        <w:t xml:space="preserve"> fast forward merge which is basically a rebase</w:t>
      </w:r>
    </w:p>
    <w:p w:rsidR="00C84E4B" w:rsidRDefault="00C84E4B">
      <w:r>
        <w:t xml:space="preserve">git merge --no-ff &lt;branch&gt;      </w:t>
      </w:r>
      <w:r w:rsidRPr="00407E7A">
        <w:sym w:font="Wingdings" w:char="F0E8"/>
      </w:r>
      <w:r>
        <w:t xml:space="preserve"> forced merge which is basic without ff</w:t>
      </w:r>
    </w:p>
    <w:p w:rsidR="00ED002A" w:rsidRDefault="00F82766">
      <w:r>
        <w:t>git rebase &lt;branch&gt;</w:t>
      </w:r>
      <w:r w:rsidR="00070DF9">
        <w:t xml:space="preserve">               </w:t>
      </w:r>
      <w:r w:rsidR="00421245" w:rsidRPr="00407E7A">
        <w:sym w:font="Wingdings" w:char="F0E8"/>
      </w:r>
      <w:r>
        <w:t>Reapply commits on top of another base</w:t>
      </w:r>
    </w:p>
    <w:p w:rsidR="00157BA7" w:rsidRDefault="00C84E4B">
      <w:r>
        <w:t xml:space="preserve">git merge/rebase --abort      </w:t>
      </w:r>
      <w:r w:rsidRPr="00407E7A">
        <w:sym w:font="Wingdings" w:char="F0E8"/>
      </w:r>
      <w:r>
        <w:t xml:space="preserve"> unmerge or unbase</w:t>
      </w:r>
    </w:p>
    <w:p w:rsidR="00ED002A" w:rsidRDefault="00F82766">
      <w:pPr>
        <w:pStyle w:val="Heading2"/>
      </w:pPr>
      <w:r>
        <w:t>☁️ Remote Collaboration</w:t>
      </w:r>
    </w:p>
    <w:p w:rsidR="00ED002A" w:rsidRDefault="00F82766">
      <w:r>
        <w:t>git pull</w:t>
      </w:r>
      <w:r w:rsidR="00070DF9">
        <w:t xml:space="preserve">               </w:t>
      </w:r>
      <w:r w:rsidR="005818CC">
        <w:tab/>
      </w:r>
      <w:r w:rsidR="005818CC">
        <w:tab/>
      </w:r>
      <w:r w:rsidR="005818CC">
        <w:tab/>
      </w:r>
      <w:r w:rsidR="00421245" w:rsidRPr="00407E7A">
        <w:sym w:font="Wingdings" w:char="F0E8"/>
      </w:r>
      <w:r>
        <w:t>Fetch + merge changes from remote</w:t>
      </w:r>
    </w:p>
    <w:p w:rsidR="00ED002A" w:rsidRDefault="00F82766">
      <w:r>
        <w:t>git fetch</w:t>
      </w:r>
      <w:r w:rsidR="00070DF9">
        <w:t xml:space="preserve">               </w:t>
      </w:r>
      <w:r w:rsidR="005818CC">
        <w:tab/>
      </w:r>
      <w:r w:rsidR="005818CC">
        <w:tab/>
      </w:r>
      <w:r w:rsidR="00421245" w:rsidRPr="00407E7A">
        <w:sym w:font="Wingdings" w:char="F0E8"/>
      </w:r>
      <w:r>
        <w:t>Only download changes</w:t>
      </w:r>
    </w:p>
    <w:p w:rsidR="00ED002A" w:rsidRDefault="00F82766">
      <w:r>
        <w:t>git push</w:t>
      </w:r>
      <w:r w:rsidR="00070DF9">
        <w:t xml:space="preserve">               </w:t>
      </w:r>
      <w:r w:rsidR="004E7810">
        <w:tab/>
      </w:r>
      <w:r w:rsidR="004E7810">
        <w:tab/>
      </w:r>
      <w:r w:rsidR="00421245" w:rsidRPr="00407E7A">
        <w:sym w:font="Wingdings" w:char="F0E8"/>
      </w:r>
      <w:r>
        <w:t>Upload changes to remote</w:t>
      </w:r>
    </w:p>
    <w:p w:rsidR="0081348C" w:rsidRDefault="00F82766">
      <w:r>
        <w:t>git push -u origin &lt;branch&gt;</w:t>
      </w:r>
      <w:r w:rsidR="00070DF9">
        <w:t xml:space="preserve">               </w:t>
      </w:r>
      <w:r w:rsidR="00421245" w:rsidRPr="00407E7A">
        <w:sym w:font="Wingdings" w:char="F0E8"/>
      </w:r>
      <w:r>
        <w:t>Push new branch to remote &amp; track</w:t>
      </w:r>
    </w:p>
    <w:p w:rsidR="001C1A85" w:rsidRDefault="001C1A85" w:rsidP="001C1A8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1. Undo Working Directory Changes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5715"/>
      </w:tblGrid>
      <w:tr w:rsidR="001C1A85" w:rsidTr="00633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1A85" w:rsidRDefault="001C1A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C1A85" w:rsidRDefault="001C1A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</w:tr>
      <w:tr w:rsidR="001C1A85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A85" w:rsidRDefault="001C1A85">
            <w:r>
              <w:t>Discard changes in a file</w:t>
            </w:r>
          </w:p>
        </w:tc>
        <w:tc>
          <w:tcPr>
            <w:tcW w:w="0" w:type="auto"/>
            <w:vAlign w:val="center"/>
            <w:hideMark/>
          </w:tcPr>
          <w:p w:rsidR="001C1A85" w:rsidRDefault="001C1A85">
            <w:r>
              <w:rPr>
                <w:rStyle w:val="HTMLCode"/>
                <w:rFonts w:eastAsiaTheme="minorEastAsia"/>
              </w:rPr>
              <w:t>git restore &lt;file&gt;</w:t>
            </w:r>
          </w:p>
        </w:tc>
      </w:tr>
      <w:tr w:rsidR="001C1A85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A85" w:rsidRDefault="001C1A85">
            <w:r>
              <w:t>Discard all changes</w:t>
            </w:r>
          </w:p>
        </w:tc>
        <w:tc>
          <w:tcPr>
            <w:tcW w:w="0" w:type="auto"/>
            <w:vAlign w:val="center"/>
            <w:hideMark/>
          </w:tcPr>
          <w:p w:rsidR="001C1A85" w:rsidRDefault="001C1A85">
            <w:r>
              <w:rPr>
                <w:rStyle w:val="HTMLCode"/>
                <w:rFonts w:eastAsiaTheme="minorEastAsia"/>
              </w:rPr>
              <w:t>git restore .</w:t>
            </w:r>
          </w:p>
        </w:tc>
      </w:tr>
      <w:tr w:rsidR="001C1A85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A85" w:rsidRDefault="001C1A85">
            <w:r>
              <w:t>Discard and unstage</w:t>
            </w:r>
          </w:p>
        </w:tc>
        <w:tc>
          <w:tcPr>
            <w:tcW w:w="0" w:type="auto"/>
            <w:vAlign w:val="center"/>
            <w:hideMark/>
          </w:tcPr>
          <w:p w:rsidR="001C1A85" w:rsidRDefault="001C1A85">
            <w:r>
              <w:rPr>
                <w:rStyle w:val="HTMLCode"/>
                <w:rFonts w:eastAsiaTheme="minorEastAsia"/>
              </w:rPr>
              <w:t>git restore --staged &lt;file&gt;</w:t>
            </w:r>
            <w:r>
              <w:t xml:space="preserve"> + </w:t>
            </w:r>
            <w:r>
              <w:rPr>
                <w:rStyle w:val="HTMLCode"/>
                <w:rFonts w:eastAsiaTheme="minorEastAsia"/>
              </w:rPr>
              <w:t>git restore &lt;file&gt;</w:t>
            </w:r>
          </w:p>
        </w:tc>
      </w:tr>
      <w:tr w:rsidR="001C1A85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A85" w:rsidRDefault="001C1A85">
            <w:r>
              <w:t>Discard new (untracked) files</w:t>
            </w:r>
          </w:p>
        </w:tc>
        <w:tc>
          <w:tcPr>
            <w:tcW w:w="0" w:type="auto"/>
            <w:vAlign w:val="center"/>
            <w:hideMark/>
          </w:tcPr>
          <w:p w:rsidR="001C1A85" w:rsidRDefault="001C1A85">
            <w:r>
              <w:rPr>
                <w:rStyle w:val="HTMLCode"/>
                <w:rFonts w:eastAsiaTheme="minorEastAsia"/>
              </w:rPr>
              <w:t>git clean -f</w:t>
            </w:r>
          </w:p>
        </w:tc>
      </w:tr>
      <w:tr w:rsidR="001C1A85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A85" w:rsidRDefault="001C1A85">
            <w:r>
              <w:t>Discard new untracked directories</w:t>
            </w:r>
          </w:p>
        </w:tc>
        <w:tc>
          <w:tcPr>
            <w:tcW w:w="0" w:type="auto"/>
            <w:vAlign w:val="center"/>
            <w:hideMark/>
          </w:tcPr>
          <w:p w:rsidR="001C1A85" w:rsidRDefault="001C1A85">
            <w:r>
              <w:rPr>
                <w:rStyle w:val="HTMLCode"/>
                <w:rFonts w:eastAsiaTheme="minorEastAsia"/>
              </w:rPr>
              <w:t>git clean -fd</w:t>
            </w:r>
          </w:p>
        </w:tc>
      </w:tr>
      <w:tr w:rsidR="001C1A85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A85" w:rsidRDefault="001C1A85">
            <w:r>
              <w:t xml:space="preserve">Preview what </w:t>
            </w:r>
            <w:r>
              <w:rPr>
                <w:rStyle w:val="HTMLCode"/>
                <w:rFonts w:eastAsiaTheme="minorEastAsia"/>
              </w:rPr>
              <w:t>clean</w:t>
            </w:r>
            <w:r>
              <w:t xml:space="preserve"> will delete</w:t>
            </w:r>
          </w:p>
        </w:tc>
        <w:tc>
          <w:tcPr>
            <w:tcW w:w="0" w:type="auto"/>
            <w:vAlign w:val="center"/>
            <w:hideMark/>
          </w:tcPr>
          <w:p w:rsidR="0081348C" w:rsidRPr="0081348C" w:rsidRDefault="001C1A8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Code"/>
                <w:rFonts w:eastAsiaTheme="minorEastAsia"/>
              </w:rPr>
              <w:t>git clean -n</w:t>
            </w:r>
          </w:p>
        </w:tc>
      </w:tr>
    </w:tbl>
    <w:p w:rsidR="0081348C" w:rsidRDefault="0081348C" w:rsidP="0081348C">
      <w:pPr>
        <w:pStyle w:val="Heading3"/>
        <w:rPr>
          <w:rFonts w:ascii="Segoe UI Emoji" w:hAnsi="Segoe UI Emoji" w:cs="Segoe UI Emoji"/>
        </w:rPr>
      </w:pPr>
    </w:p>
    <w:p w:rsidR="0081348C" w:rsidRDefault="0081348C" w:rsidP="0081348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Undo Staging (Unstage Files)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3336"/>
      </w:tblGrid>
      <w:tr w:rsidR="0081348C" w:rsidTr="00633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Unstage a specific file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reset &lt;file&gt;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Unstage all files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reset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Unstage and keep changes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restore --staged &lt;file&gt;</w:t>
            </w:r>
          </w:p>
        </w:tc>
      </w:tr>
    </w:tbl>
    <w:p w:rsidR="0081348C" w:rsidRDefault="0081348C" w:rsidP="0081348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Undo Commits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2976"/>
      </w:tblGrid>
      <w:tr w:rsidR="0081348C" w:rsidTr="00633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Undo the last commit but keep changes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reset --soft HEAD~1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Undo last commit and unstage changes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reset --mixed HEAD~1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Undo last commit and discard changes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reset --hard HEAD~1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Undo multiple commits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reset --hard HEAD~N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Revert a commit (safe, creates new commit)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revert &lt;commit_hash&gt;</w:t>
            </w:r>
          </w:p>
        </w:tc>
      </w:tr>
    </w:tbl>
    <w:p w:rsidR="0081348C" w:rsidRDefault="0081348C" w:rsidP="0081348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4. Clean Untracked Files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1776"/>
      </w:tblGrid>
      <w:tr w:rsidR="0081348C" w:rsidTr="00633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List what will be deleted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clean -n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Delete untracked files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clean -f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Delete untracked files and dirs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clean -fd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Delete ignored files too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clean -fx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Clean everything: untracked, dirs, ignored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clean -fdx</w:t>
            </w:r>
          </w:p>
        </w:tc>
      </w:tr>
    </w:tbl>
    <w:p w:rsidR="0081348C" w:rsidRDefault="0081348C" w:rsidP="0081348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5. Stash Changes (Temporary Undo)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2976"/>
      </w:tblGrid>
      <w:tr w:rsidR="0081348C" w:rsidTr="00633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Save uncommitted changes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stash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View stashes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stash list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Apply last stash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stash apply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lastRenderedPageBreak/>
              <w:t>Apply and delete stash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stash pop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Drop a stash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stash drop stash@{0}</w:t>
            </w:r>
          </w:p>
        </w:tc>
      </w:tr>
      <w:tr w:rsidR="0081348C" w:rsidTr="00633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8C" w:rsidRDefault="0081348C">
            <w:r>
              <w:t>Clear all stashes</w:t>
            </w:r>
          </w:p>
        </w:tc>
        <w:tc>
          <w:tcPr>
            <w:tcW w:w="0" w:type="auto"/>
            <w:vAlign w:val="center"/>
            <w:hideMark/>
          </w:tcPr>
          <w:p w:rsidR="0081348C" w:rsidRDefault="0081348C">
            <w:r>
              <w:rPr>
                <w:rStyle w:val="HTMLCode"/>
                <w:rFonts w:eastAsiaTheme="minorEastAsia"/>
              </w:rPr>
              <w:t>git stash clear</w:t>
            </w:r>
          </w:p>
        </w:tc>
      </w:tr>
    </w:tbl>
    <w:p w:rsidR="0081348C" w:rsidRDefault="0081348C" w:rsidP="0081348C">
      <w:pPr>
        <w:pStyle w:val="Heading3"/>
      </w:pPr>
      <w:r>
        <w:rPr>
          <w:rFonts w:ascii="Segoe UI Emoji" w:hAnsi="Segoe UI Emoji" w:cs="Segoe UI Emoji"/>
        </w:rPr>
        <w:t>🚨</w:t>
      </w:r>
      <w:r>
        <w:t xml:space="preserve"> </w:t>
      </w:r>
      <w:r>
        <w:rPr>
          <w:rStyle w:val="Strong"/>
          <w:b/>
          <w:bCs/>
        </w:rPr>
        <w:t>Warnings</w:t>
      </w:r>
    </w:p>
    <w:p w:rsidR="0081348C" w:rsidRDefault="0081348C" w:rsidP="0081348C">
      <w:pPr>
        <w:pStyle w:val="NormalWeb"/>
        <w:numPr>
          <w:ilvl w:val="0"/>
          <w:numId w:val="10"/>
        </w:numPr>
      </w:pPr>
      <w:r>
        <w:rPr>
          <w:rStyle w:val="HTMLCode"/>
        </w:rPr>
        <w:t>git reset --hard</w:t>
      </w:r>
      <w:r>
        <w:t xml:space="preserve"> and </w:t>
      </w:r>
      <w:r>
        <w:rPr>
          <w:rStyle w:val="HTMLCode"/>
        </w:rPr>
        <w:t>git clean</w:t>
      </w:r>
      <w:r>
        <w:t xml:space="preserve"> </w:t>
      </w:r>
      <w:r>
        <w:rPr>
          <w:rStyle w:val="Strong"/>
        </w:rPr>
        <w:t>permanently delete changes</w:t>
      </w:r>
      <w:r>
        <w:t>. Use with caution.</w:t>
      </w:r>
    </w:p>
    <w:p w:rsidR="0081348C" w:rsidRDefault="0081348C" w:rsidP="0081348C">
      <w:pPr>
        <w:pStyle w:val="NormalWeb"/>
        <w:numPr>
          <w:ilvl w:val="0"/>
          <w:numId w:val="10"/>
        </w:numPr>
      </w:pPr>
      <w:r>
        <w:t xml:space="preserve">Use </w:t>
      </w:r>
      <w:r>
        <w:rPr>
          <w:rStyle w:val="HTMLCode"/>
        </w:rPr>
        <w:t>git status</w:t>
      </w:r>
      <w:r>
        <w:t xml:space="preserve"> a</w:t>
      </w:r>
    </w:p>
    <w:p w:rsidR="0081348C" w:rsidRPr="0081348C" w:rsidRDefault="0081348C" w:rsidP="0081348C"/>
    <w:p w:rsidR="00ED002A" w:rsidRDefault="00F82766">
      <w:pPr>
        <w:pStyle w:val="Heading2"/>
      </w:pPr>
      <w:r>
        <w:t>🛠️ Stashing &amp; Cherry-picking</w:t>
      </w:r>
    </w:p>
    <w:p w:rsidR="00ED002A" w:rsidRDefault="00F82766">
      <w:r>
        <w:t>git stash</w:t>
      </w:r>
      <w:r w:rsidR="00070DF9">
        <w:t xml:space="preserve">               </w:t>
      </w:r>
      <w:r w:rsidR="004E7810">
        <w:tab/>
      </w:r>
      <w:r w:rsidR="004E7810">
        <w:tab/>
      </w:r>
      <w:r w:rsidR="00421245" w:rsidRPr="00407E7A">
        <w:sym w:font="Wingdings" w:char="F0E8"/>
      </w:r>
      <w:r>
        <w:t>Save work temporarily</w:t>
      </w:r>
    </w:p>
    <w:p w:rsidR="00ED002A" w:rsidRDefault="00F82766">
      <w:r>
        <w:t>git stash pop</w:t>
      </w:r>
      <w:r w:rsidR="00070DF9">
        <w:t xml:space="preserve">               </w:t>
      </w:r>
      <w:r w:rsidR="004E7810">
        <w:tab/>
      </w:r>
      <w:r w:rsidR="004E7810">
        <w:tab/>
      </w:r>
      <w:r w:rsidR="00421245" w:rsidRPr="00407E7A">
        <w:sym w:font="Wingdings" w:char="F0E8"/>
      </w:r>
      <w:r>
        <w:t>Re-apply stashed changes</w:t>
      </w:r>
    </w:p>
    <w:p w:rsidR="00ED002A" w:rsidRDefault="00F82766">
      <w:r>
        <w:t>git cherry-pick &lt;commit&gt;</w:t>
      </w:r>
      <w:r w:rsidR="00070DF9">
        <w:t xml:space="preserve">               </w:t>
      </w:r>
      <w:r w:rsidR="00421245" w:rsidRPr="00407E7A">
        <w:sym w:font="Wingdings" w:char="F0E8"/>
      </w:r>
      <w:r>
        <w:t>Apply a specific commit</w:t>
      </w:r>
    </w:p>
    <w:p w:rsidR="00ED002A" w:rsidRDefault="00F82766">
      <w:pPr>
        <w:pStyle w:val="Heading2"/>
      </w:pPr>
      <w:r>
        <w:t>🔍 Debugging &amp; Auditing</w:t>
      </w:r>
    </w:p>
    <w:p w:rsidR="00ED002A" w:rsidRDefault="00F82766">
      <w:r>
        <w:t>git blame &lt;file&gt;</w:t>
      </w:r>
      <w:r w:rsidR="00070DF9">
        <w:t xml:space="preserve">               </w:t>
      </w:r>
      <w:r w:rsidR="004E7810">
        <w:tab/>
      </w:r>
      <w:r w:rsidR="00421245" w:rsidRPr="00407E7A">
        <w:sym w:font="Wingdings" w:char="F0E8"/>
      </w:r>
      <w:r>
        <w:t>Show who changed what</w:t>
      </w:r>
    </w:p>
    <w:p w:rsidR="00ED002A" w:rsidRDefault="00F82766">
      <w:r>
        <w:t>git show &lt;commit&gt;</w:t>
      </w:r>
      <w:r w:rsidR="00070DF9">
        <w:t xml:space="preserve">               </w:t>
      </w:r>
      <w:r w:rsidR="004E7810">
        <w:tab/>
      </w:r>
      <w:r w:rsidR="00421245" w:rsidRPr="00407E7A">
        <w:sym w:font="Wingdings" w:char="F0E8"/>
      </w:r>
      <w:r>
        <w:t>Show changes of a commit</w:t>
      </w:r>
    </w:p>
    <w:p w:rsidR="00ED002A" w:rsidRDefault="00F82766">
      <w:r>
        <w:t>git bisect</w:t>
      </w:r>
      <w:r w:rsidR="00070DF9">
        <w:t xml:space="preserve">               </w:t>
      </w:r>
      <w:r w:rsidR="004E7810">
        <w:tab/>
      </w:r>
      <w:r w:rsidR="004E7810">
        <w:tab/>
      </w:r>
      <w:r w:rsidR="00421245" w:rsidRPr="00407E7A">
        <w:sym w:font="Wingdings" w:char="F0E8"/>
      </w:r>
      <w:r>
        <w:t>Find commit that introduced a bug</w:t>
      </w:r>
    </w:p>
    <w:sectPr w:rsidR="00ED002A" w:rsidSect="00346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1C02E2"/>
    <w:multiLevelType w:val="multilevel"/>
    <w:tmpl w:val="AC9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DF9"/>
    <w:rsid w:val="000F0260"/>
    <w:rsid w:val="0015074B"/>
    <w:rsid w:val="00157BA7"/>
    <w:rsid w:val="001C1A85"/>
    <w:rsid w:val="0029639D"/>
    <w:rsid w:val="00326F90"/>
    <w:rsid w:val="0034627F"/>
    <w:rsid w:val="00421245"/>
    <w:rsid w:val="004E7810"/>
    <w:rsid w:val="005818CC"/>
    <w:rsid w:val="005D3D90"/>
    <w:rsid w:val="006332DF"/>
    <w:rsid w:val="0081348C"/>
    <w:rsid w:val="0082668F"/>
    <w:rsid w:val="00AA1D8D"/>
    <w:rsid w:val="00B47730"/>
    <w:rsid w:val="00B50466"/>
    <w:rsid w:val="00C84E4B"/>
    <w:rsid w:val="00CB0664"/>
    <w:rsid w:val="00DE709D"/>
    <w:rsid w:val="00ED002A"/>
    <w:rsid w:val="00F827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029D6"/>
  <w14:defaultImageDpi w14:val="300"/>
  <w15:docId w15:val="{E7AE7BFB-7C46-4C54-AA23-EF4195FB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C1A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3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640D42-C131-4BCA-8996-7E7F0C18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hp</cp:lastModifiedBy>
  <cp:revision>6</cp:revision>
  <dcterms:created xsi:type="dcterms:W3CDTF">2013-12-23T23:15:00Z</dcterms:created>
  <dcterms:modified xsi:type="dcterms:W3CDTF">2025-06-09T11:41:00Z</dcterms:modified>
  <cp:category/>
</cp:coreProperties>
</file>